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br/>
        <w:t>Model Report 2012 &amp; 2016 W/out previous vote</w:t>
      </w:r>
    </w:p>
    <w:p>
      <w:r>
        <w:t>Accuracy : 0.9231</w:t>
      </w:r>
    </w:p>
    <w:p>
      <w:r>
        <w:t>AUC Score (Test): 0.973656</w:t>
      </w:r>
    </w:p>
    <w:p>
      <w:r>
        <w:t>education: 0.23421327769756317</w:t>
      </w:r>
    </w:p>
    <w:p>
      <w:r>
        <w:t>race: 0.1013922467827797</w:t>
      </w:r>
    </w:p>
    <w:p>
      <w:r>
        <w:t>gender: 0.08123496919870377</w:t>
      </w:r>
    </w:p>
    <w:p>
      <w:r>
        <w:t>ideology: 0.07813943922519684</w:t>
      </w:r>
    </w:p>
    <w:p>
      <w:r>
        <w:t>registered: 0.07186463475227356</w:t>
      </w:r>
    </w:p>
    <w:p>
      <w:r>
        <w:t>age: 0.06405814737081528</w:t>
      </w:r>
    </w:p>
    <w:p>
      <w:r>
        <w:t>president_app: 0.05993276089429855</w:t>
      </w:r>
    </w:p>
    <w:p>
      <w:r>
        <w:t>imiss_c: 0.053716812282800674</w:t>
      </w:r>
    </w:p>
    <w:p>
      <w:r>
        <w:t>imiss_d: 0.05329301208257675</w:t>
      </w:r>
    </w:p>
    <w:p>
      <w:r>
        <w:t>religion: 0.050602544099092484</w:t>
      </w:r>
    </w:p>
    <w:p>
      <w:r>
        <w:t>imiss_f: 0.043393198400735855</w:t>
      </w:r>
    </w:p>
    <w:p>
      <w:r>
        <w:t>imiss_a: 0.038660530000925064</w:t>
      </w:r>
    </w:p>
    <w:p>
      <w:r>
        <w:t>party: 0.036720745265483856</w:t>
      </w:r>
    </w:p>
    <w:p>
      <w:r>
        <w:t>imiss_b: 0.03277764469385147</w:t>
      </w:r>
    </w:p>
    <w:p>
      <w:r>
        <w:drawing>
          <wp:inline xmlns:a="http://schemas.openxmlformats.org/drawingml/2006/main" xmlns:pic="http://schemas.openxmlformats.org/drawingml/2006/picture">
            <wp:extent cx="109728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br/>
        <w:t>Model Report 2012 &amp; 2016 W/ previous vote</w:t>
      </w:r>
    </w:p>
    <w:p>
      <w:r>
        <w:t>Accuracy : 0.9332</w:t>
      </w:r>
    </w:p>
    <w:p>
      <w:r>
        <w:t>AUC Score (Test): 0.980343</w:t>
      </w:r>
    </w:p>
    <w:p>
      <w:r>
        <w:t>voted_previous: 0.5592079162597656</w:t>
      </w:r>
    </w:p>
    <w:p>
      <w:r>
        <w:t>education: 0.07555561512708664</w:t>
      </w:r>
    </w:p>
    <w:p>
      <w:r>
        <w:t>race: 0.04545144736766815</w:t>
      </w:r>
    </w:p>
    <w:p>
      <w:r>
        <w:t>gender: 0.041641004383563995</w:t>
      </w:r>
    </w:p>
    <w:p>
      <w:r>
        <w:t>ideology: 0.034398406744003296</w:t>
      </w:r>
    </w:p>
    <w:p>
      <w:r>
        <w:t>age: 0.030779577791690826</w:t>
      </w:r>
    </w:p>
    <w:p>
      <w:r>
        <w:t>imiss_d: 0.028382353484630585</w:t>
      </w:r>
    </w:p>
    <w:p>
      <w:r>
        <w:t>president_app: 0.026145434007048607</w:t>
      </w:r>
    </w:p>
    <w:p>
      <w:r>
        <w:t>imiss_f: 0.025907112285494804</w:t>
      </w:r>
    </w:p>
    <w:p>
      <w:r>
        <w:t>imiss_c: 0.022337842732667923</w:t>
      </w:r>
    </w:p>
    <w:p>
      <w:r>
        <w:t>imiss_a: 0.022174319252371788</w:t>
      </w:r>
    </w:p>
    <w:p>
      <w:r>
        <w:t>religion: 0.02188519574701786</w:t>
      </w:r>
    </w:p>
    <w:p>
      <w:r>
        <w:t>party: 0.018219327554106712</w:t>
      </w:r>
    </w:p>
    <w:p>
      <w:r>
        <w:t>imiss_b: 0.017896132543683052</w:t>
      </w:r>
    </w:p>
    <w:p>
      <w:r>
        <w:t>year: 0.016795286908745766</w:t>
      </w:r>
    </w:p>
    <w:p>
      <w:r>
        <w:t>registered: 0.013222912326455116</w:t>
      </w:r>
    </w:p>
    <w:p>
      <w:r>
        <w:drawing>
          <wp:inline xmlns:a="http://schemas.openxmlformats.org/drawingml/2006/main" xmlns:pic="http://schemas.openxmlformats.org/drawingml/2006/picture">
            <wp:extent cx="109728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br/>
        <w:t>Model Report 2016 W/ previous vote</w:t>
      </w:r>
    </w:p>
    <w:p>
      <w:r>
        <w:t>Accuracy : 0.9698</w:t>
      </w:r>
    </w:p>
    <w:p>
      <w:r>
        <w:t>AUC Score (Test): 0.993916</w:t>
      </w:r>
    </w:p>
    <w:p>
      <w:r>
        <w:t>voted_previous: 0.17861789464950562</w:t>
      </w:r>
    </w:p>
    <w:p>
      <w:r>
        <w:t>RIGGED_SYSTEM_1_2016: 0.06278690695762634</w:t>
      </w:r>
    </w:p>
    <w:p>
      <w:r>
        <w:t>race: 0.04052712395787239</w:t>
      </w:r>
    </w:p>
    <w:p>
      <w:r>
        <w:t>imiss_a: 0.03898245468735695</w:t>
      </w:r>
    </w:p>
    <w:p>
      <w:r>
        <w:t>president_app: 0.03152509778738022</w:t>
      </w:r>
    </w:p>
    <w:p>
      <w:r>
        <w:t>ambornin_2016: 0.030551228672266006</w:t>
      </w:r>
    </w:p>
    <w:p>
      <w:r>
        <w:t>fair_people_2016: 0.029805496335029602</w:t>
      </w:r>
    </w:p>
    <w:p>
      <w:r>
        <w:t>futuretrend_2016: 0.022845495492219925</w:t>
      </w:r>
    </w:p>
    <w:p>
      <w:r>
        <w:t>RIGGED_SYSTEM_4_2016: 0.02227565087378025</w:t>
      </w:r>
    </w:p>
    <w:p>
      <w:r>
        <w:t>imiss_l_2016: 0.021772025153040886</w:t>
      </w:r>
    </w:p>
    <w:p>
      <w:r>
        <w:t>US_respect_2016: 0.01843550242483616</w:t>
      </w:r>
    </w:p>
    <w:p>
      <w:r>
        <w:t>imiss_r_2016: 0.018035829067230225</w:t>
      </w:r>
    </w:p>
    <w:p>
      <w:r>
        <w:t>imiss_o_2016: 0.0179570484906435</w:t>
      </w:r>
    </w:p>
    <w:p>
      <w:r>
        <w:t>RIGGED_SYSTEM_2_2016: 0.01793619990348816</w:t>
      </w:r>
    </w:p>
    <w:p>
      <w:r>
        <w:t>RIGGED_SYSTEM_3_2016: 0.017923489212989807</w:t>
      </w:r>
    </w:p>
    <w:p>
      <w:r>
        <w:t>helpful_people_2016: 0.017798177897930145</w:t>
      </w:r>
    </w:p>
    <w:p>
      <w:r>
        <w:t>amgovt_2016: 0.017796751111745834</w:t>
      </w:r>
    </w:p>
    <w:p>
      <w:r>
        <w:t>wealth_2016: 0.015780948102474213</w:t>
      </w:r>
    </w:p>
    <w:p>
      <w:r>
        <w:t>trust_people_2016: 0.015345769934356213</w:t>
      </w:r>
    </w:p>
    <w:p>
      <w:r>
        <w:t>track_2016: 0.015153945423662663</w:t>
      </w:r>
    </w:p>
    <w:p>
      <w:r>
        <w:t>imiss_p_2016: 0.015091225504875183</w:t>
      </w:r>
    </w:p>
    <w:p>
      <w:r>
        <w:t>education: 0.01383022777736187</w:t>
      </w:r>
    </w:p>
    <w:p>
      <w:r>
        <w:t>imiss_b: 0.013570643030107021</w:t>
      </w:r>
    </w:p>
    <w:p>
      <w:r>
        <w:t>RIGGED_SYSTEM_5_2016: 0.013092082925140858</w:t>
      </w:r>
    </w:p>
    <w:p>
      <w:r>
        <w:t>amenglish_2016: 0.012928151525557041</w:t>
      </w:r>
    </w:p>
    <w:p>
      <w:r>
        <w:t>values_culture_2016: 0.012221193872392178</w:t>
      </w:r>
    </w:p>
    <w:p>
      <w:r>
        <w:t>persfinretro_2016: 0.012163296341896057</w:t>
      </w:r>
    </w:p>
    <w:p>
      <w:r>
        <w:t>ideology: 0.011891350150108337</w:t>
      </w:r>
    </w:p>
    <w:p>
      <w:r>
        <w:t>imiss_g_2016: 0.011465689167380333</w:t>
      </w:r>
    </w:p>
    <w:p>
      <w:r>
        <w:t>imiss_m_2016: 0.01126190647482872</w:t>
      </w:r>
    </w:p>
    <w:p>
      <w:r>
        <w:t>amwhite_2016: 0.01081598550081253</w:t>
      </w:r>
    </w:p>
    <w:p>
      <w:r>
        <w:t>imiss_d: 0.010775478556752205</w:t>
      </w:r>
    </w:p>
    <w:p>
      <w:r>
        <w:t>imiss_q_2016: 0.010738992132246494</w:t>
      </w:r>
    </w:p>
    <w:p>
      <w:r>
        <w:t>imiss_x_2016: 0.01058956142514944</w:t>
      </w:r>
    </w:p>
    <w:p>
      <w:r>
        <w:t>imiss_y_2016: 0.010531687177717686</w:t>
      </w:r>
    </w:p>
    <w:p>
      <w:r>
        <w:t>party: 0.010330196470022202</w:t>
      </w:r>
    </w:p>
    <w:p>
      <w:r>
        <w:t>amcit_2016: 0.009710593149065971</w:t>
      </w:r>
    </w:p>
    <w:p>
      <w:r>
        <w:t>RIGGED_SYSTEM_6_2016: 0.009452643804252148</w:t>
      </w:r>
    </w:p>
    <w:p>
      <w:r>
        <w:t>age: 0.009188702329993248</w:t>
      </w:r>
    </w:p>
    <w:p>
      <w:r>
        <w:t>trustgovt_2016: 0.008432174101471901</w:t>
      </w:r>
    </w:p>
    <w:p>
      <w:r>
        <w:t>amlived_2016: 0.008369944989681244</w:t>
      </w:r>
    </w:p>
    <w:p>
      <w:r>
        <w:t>amchrstn_2016: 0.008346029557287693</w:t>
      </w:r>
    </w:p>
    <w:p>
      <w:r>
        <w:t>amdiverse_2016: 0.008127190172672272</w:t>
      </w:r>
    </w:p>
    <w:p>
      <w:r>
        <w:t>imiss_u_2016: 0.008037803694605827</w:t>
      </w:r>
    </w:p>
    <w:p>
      <w:r>
        <w:t>Americatrend_2016: 0.007484166882932186</w:t>
      </w:r>
    </w:p>
    <w:p>
      <w:r>
        <w:t>imiss_c: 0.007096804678440094</w:t>
      </w:r>
    </w:p>
    <w:p>
      <w:r>
        <w:t>gender: 0.007037878502160311</w:t>
      </w:r>
    </w:p>
    <w:p>
      <w:r>
        <w:t>religion: 0.006719968281686306</w:t>
      </w:r>
    </w:p>
    <w:p>
      <w:r>
        <w:t>imiss_h_2016: 0.0066055110655725</w:t>
      </w:r>
    </w:p>
    <w:p>
      <w:r>
        <w:t>imiss_f: 0.0064270091243088245</w:t>
      </w:r>
    </w:p>
    <w:p>
      <w:r>
        <w:t>imiss_e_2016: 0.0064130802638828754</w:t>
      </w:r>
    </w:p>
    <w:p>
      <w:r>
        <w:t>imiss_j_2016: 0.0064011067152023315</w:t>
      </w:r>
    </w:p>
    <w:p>
      <w:r>
        <w:t>imiss_t_2016: 0.006274415645748377</w:t>
      </w:r>
    </w:p>
    <w:p>
      <w:r>
        <w:t>imiss_k_2016: 0.005752736236900091</w:t>
      </w:r>
    </w:p>
    <w:p>
      <w:r>
        <w:t>imiss_i_2016: 0.005596754606813192</w:t>
      </w:r>
    </w:p>
    <w:p>
      <w:r>
        <w:t>econtrend_2016: 0.0052652787417173386</w:t>
      </w:r>
    </w:p>
    <w:p>
      <w:r>
        <w:t>imiss_n_2016: 0.005207735113799572</w:t>
      </w:r>
    </w:p>
    <w:p>
      <w:r>
        <w:t>imiss_s_2016: 0.004901852924376726</w:t>
      </w:r>
    </w:p>
    <w:p>
      <w:r>
        <w:t>registered: 0.0</w:t>
      </w:r>
    </w:p>
    <w:p>
      <w:r>
        <w:drawing>
          <wp:inline xmlns:a="http://schemas.openxmlformats.org/drawingml/2006/main" xmlns:pic="http://schemas.openxmlformats.org/drawingml/2006/picture">
            <wp:extent cx="109728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br/>
        <w:t>Model Report 2016 W/out previous vote</w:t>
      </w:r>
    </w:p>
    <w:p>
      <w:r>
        <w:t>Accuracy : 0.9698</w:t>
      </w:r>
    </w:p>
    <w:p>
      <w:r>
        <w:t>AUC Score (Test): 0.993550</w:t>
      </w:r>
    </w:p>
    <w:p>
      <w:r>
        <w:t>RIGGED_SYSTEM_1_2016: 0.11392302811145782</w:t>
      </w:r>
    </w:p>
    <w:p>
      <w:r>
        <w:t>imiss_a: 0.058442600071430206</w:t>
      </w:r>
    </w:p>
    <w:p>
      <w:r>
        <w:t>race: 0.054284993559122086</w:t>
      </w:r>
    </w:p>
    <w:p>
      <w:r>
        <w:t>ambornin_2016: 0.03649532422423363</w:t>
      </w:r>
    </w:p>
    <w:p>
      <w:r>
        <w:t>imiss_l_2016: 0.03255801647901535</w:t>
      </w:r>
    </w:p>
    <w:p>
      <w:r>
        <w:t>RIGGED_SYSTEM_4_2016: 0.03075798973441124</w:t>
      </w:r>
    </w:p>
    <w:p>
      <w:r>
        <w:t>president_app: 0.027998173609375954</w:t>
      </w:r>
    </w:p>
    <w:p>
      <w:r>
        <w:t>trust_people_2016: 0.02748771198093891</w:t>
      </w:r>
    </w:p>
    <w:p>
      <w:r>
        <w:t>helpful_people_2016: 0.022493621334433556</w:t>
      </w:r>
    </w:p>
    <w:p>
      <w:r>
        <w:t>RIGGED_SYSTEM_5_2016: 0.02211693301796913</w:t>
      </w:r>
    </w:p>
    <w:p>
      <w:r>
        <w:t>futuretrend_2016: 0.022054439410567284</w:t>
      </w:r>
    </w:p>
    <w:p>
      <w:r>
        <w:t>RIGGED_SYSTEM_3_2016: 0.02021230384707451</w:t>
      </w:r>
    </w:p>
    <w:p>
      <w:r>
        <w:t>education: 0.02015003003180027</w:t>
      </w:r>
    </w:p>
    <w:p>
      <w:r>
        <w:t>amgovt_2016: 0.01912768930196762</w:t>
      </w:r>
    </w:p>
    <w:p>
      <w:r>
        <w:t>imiss_o_2016: 0.018816327676177025</w:t>
      </w:r>
    </w:p>
    <w:p>
      <w:r>
        <w:t>persfinretro_2016: 0.018789537250995636</w:t>
      </w:r>
    </w:p>
    <w:p>
      <w:r>
        <w:t>US_respect_2016: 0.018704529851675034</w:t>
      </w:r>
    </w:p>
    <w:p>
      <w:r>
        <w:t>RIGGED_SYSTEM_2_2016: 0.018243014812469482</w:t>
      </w:r>
    </w:p>
    <w:p>
      <w:r>
        <w:t>ideology: 0.016983147710561752</w:t>
      </w:r>
    </w:p>
    <w:p>
      <w:r>
        <w:t>amwhite_2016: 0.01672786846756935</w:t>
      </w:r>
    </w:p>
    <w:p>
      <w:r>
        <w:t>values_culture_2016: 0.01667460985481739</w:t>
      </w:r>
    </w:p>
    <w:p>
      <w:r>
        <w:t>track_2016: 0.016508253291249275</w:t>
      </w:r>
    </w:p>
    <w:p>
      <w:r>
        <w:t>fair_people_2016: 0.015905287116765976</w:t>
      </w:r>
    </w:p>
    <w:p>
      <w:r>
        <w:t>imiss_y_2016: 0.015247332863509655</w:t>
      </w:r>
    </w:p>
    <w:p>
      <w:r>
        <w:t>imiss_p_2016: 0.015240232460200787</w:t>
      </w:r>
    </w:p>
    <w:p>
      <w:r>
        <w:t>amenglish_2016: 0.015025979839265347</w:t>
      </w:r>
    </w:p>
    <w:p>
      <w:r>
        <w:t>imiss_r_2016: 0.014702394604682922</w:t>
      </w:r>
    </w:p>
    <w:p>
      <w:r>
        <w:t>party: 0.013567104004323483</w:t>
      </w:r>
    </w:p>
    <w:p>
      <w:r>
        <w:t>imiss_q_2016: 0.013414736837148666</w:t>
      </w:r>
    </w:p>
    <w:p>
      <w:r>
        <w:t>amlived_2016: 0.012694509699940681</w:t>
      </w:r>
    </w:p>
    <w:p>
      <w:r>
        <w:t>amcit_2016: 0.01268294919282198</w:t>
      </w:r>
    </w:p>
    <w:p>
      <w:r>
        <w:t>age: 0.012427217327058315</w:t>
      </w:r>
    </w:p>
    <w:p>
      <w:r>
        <w:t>imiss_m_2016: 0.012049607001245022</w:t>
      </w:r>
    </w:p>
    <w:p>
      <w:r>
        <w:t>imiss_x_2016: 0.011848392896354198</w:t>
      </w:r>
    </w:p>
    <w:p>
      <w:r>
        <w:t>wealth_2016: 0.011688771657645702</w:t>
      </w:r>
    </w:p>
    <w:p>
      <w:r>
        <w:t>imiss_d: 0.01082391757518053</w:t>
      </w:r>
    </w:p>
    <w:p>
      <w:r>
        <w:t>gender: 0.010641664266586304</w:t>
      </w:r>
    </w:p>
    <w:p>
      <w:r>
        <w:t>amchrstn_2016: 0.010503211058676243</w:t>
      </w:r>
    </w:p>
    <w:p>
      <w:r>
        <w:t>RIGGED_SYSTEM_6_2016: 0.009622924029827118</w:t>
      </w:r>
    </w:p>
    <w:p>
      <w:r>
        <w:t>imiss_g_2016: 0.009539349004626274</w:t>
      </w:r>
    </w:p>
    <w:p>
      <w:r>
        <w:t>imiss_c: 0.009456608444452286</w:t>
      </w:r>
    </w:p>
    <w:p>
      <w:r>
        <w:t>imiss_b: 0.009342585690319538</w:t>
      </w:r>
    </w:p>
    <w:p>
      <w:r>
        <w:t>amdiverse_2016: 0.009293668903410435</w:t>
      </w:r>
    </w:p>
    <w:p>
      <w:r>
        <w:t>imiss_u_2016: 0.008761522360146046</w:t>
      </w:r>
    </w:p>
    <w:p>
      <w:r>
        <w:t>imiss_h_2016: 0.00808410719037056</w:t>
      </w:r>
    </w:p>
    <w:p>
      <w:r>
        <w:t>imiss_i_2016: 0.007563468534499407</w:t>
      </w:r>
    </w:p>
    <w:p>
      <w:r>
        <w:t>Americatrend_2016: 0.007490464951843023</w:t>
      </w:r>
    </w:p>
    <w:p>
      <w:r>
        <w:t>trustgovt_2016: 0.007344451732933521</w:t>
      </w:r>
    </w:p>
    <w:p>
      <w:r>
        <w:t>imiss_e_2016: 0.007067172788083553</w:t>
      </w:r>
    </w:p>
    <w:p>
      <w:r>
        <w:t>imiss_j_2016: 0.007029925938695669</w:t>
      </w:r>
    </w:p>
    <w:p>
      <w:r>
        <w:t>religion: 0.006926285102963448</w:t>
      </w:r>
    </w:p>
    <w:p>
      <w:r>
        <w:t>imiss_k_2016: 0.006275242194533348</w:t>
      </w:r>
    </w:p>
    <w:p>
      <w:r>
        <w:t>econtrend_2016: 0.006084734108299017</w:t>
      </w:r>
    </w:p>
    <w:p>
      <w:r>
        <w:t>imiss_n_2016: 0.005720918066799641</w:t>
      </w:r>
    </w:p>
    <w:p>
      <w:r>
        <w:t>imiss_f: 0.005695193540304899</w:t>
      </w:r>
    </w:p>
    <w:p>
      <w:r>
        <w:t>imiss_t_2016: 0.005433875601738691</w:t>
      </w:r>
    </w:p>
    <w:p>
      <w:r>
        <w:t>imiss_s_2016: 0.0052541024051606655</w:t>
      </w:r>
    </w:p>
    <w:p>
      <w:r>
        <w:t>registered: 0.0</w:t>
      </w:r>
    </w:p>
    <w:p>
      <w:r>
        <w:drawing>
          <wp:inline xmlns:a="http://schemas.openxmlformats.org/drawingml/2006/main" xmlns:pic="http://schemas.openxmlformats.org/drawingml/2006/picture">
            <wp:extent cx="109728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